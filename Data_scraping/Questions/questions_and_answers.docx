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Questions and Answers</w:t>
      </w:r>
    </w:p>
    <w:p>
      <w:pPr>
        <w:pStyle w:val="Heading2"/>
      </w:pPr>
      <w:r>
        <w:t>Question 1</w:t>
      </w:r>
    </w:p>
    <w:p>
      <w:r>
        <w:t>You are designing a website layout using CSS. You want to ensure that the container of a section takes up 50% of the screen width, regardless of the user's screen size. Which of the following is the correct CSS property to achieve this?</w:t>
      </w:r>
    </w:p>
    <w:p>
      <w:pPr>
        <w:pStyle w:val="ListBullet"/>
      </w:pPr>
      <w:r>
        <w:t>Choice: A)width: 50px;</w:t>
      </w:r>
    </w:p>
    <w:p>
      <w:pPr>
        <w:pStyle w:val="ListBullet"/>
      </w:pPr>
      <w:r>
        <w:t>Choice: B)width: 50%;</w:t>
      </w:r>
    </w:p>
    <w:p>
      <w:pPr>
        <w:pStyle w:val="ListBullet"/>
      </w:pPr>
      <w:r>
        <w:t>Choice: C)max-width: 50%;</w:t>
      </w:r>
    </w:p>
    <w:p>
      <w:pPr>
        <w:pStyle w:val="ListBullet"/>
      </w:pPr>
      <w:r>
        <w:t>Choice: D)min-width: 50%;</w:t>
      </w:r>
    </w:p>
    <w:p>
      <w:pPr>
        <w:pStyle w:val="IntenseQuote"/>
      </w:pPr>
      <w:r>
        <w:t>Answer: Answer: B) width: 50%;</w:t>
      </w:r>
    </w:p>
    <w:p>
      <w:pPr>
        <w:pStyle w:val="Heading2"/>
      </w:pPr>
      <w:r>
        <w:t>Question 2</w:t>
      </w:r>
    </w:p>
    <w:p>
      <w:r>
        <w:t>Which HTML element is used to create a hyperlink?</w:t>
      </w:r>
    </w:p>
    <w:p>
      <w:pPr>
        <w:pStyle w:val="ListBullet"/>
      </w:pPr>
      <w:r>
        <w:t>Choice: A)&lt;link&gt;</w:t>
      </w:r>
    </w:p>
    <w:p>
      <w:pPr>
        <w:pStyle w:val="ListBullet"/>
      </w:pPr>
      <w:r>
        <w:t>Choice: B)&lt;a&gt;</w:t>
      </w:r>
    </w:p>
    <w:p>
      <w:pPr>
        <w:pStyle w:val="ListBullet"/>
      </w:pPr>
      <w:r>
        <w:t>Choice: C)&lt;href&gt;</w:t>
      </w:r>
    </w:p>
    <w:p>
      <w:pPr>
        <w:pStyle w:val="ListBullet"/>
      </w:pPr>
      <w:r>
        <w:t>Choice: D)&lt;button&gt;</w:t>
      </w:r>
    </w:p>
    <w:p>
      <w:pPr>
        <w:pStyle w:val="IntenseQuote"/>
      </w:pPr>
      <w:r>
        <w:t>Answer: Answer: B) &lt;a&gt;</w:t>
      </w:r>
    </w:p>
    <w:p>
      <w:pPr>
        <w:pStyle w:val="Heading2"/>
      </w:pPr>
      <w:r>
        <w:t>Question 3</w:t>
      </w:r>
    </w:p>
    <w:p>
      <w:r>
        <w:t>What CSS property is used to change the text color of an element?</w:t>
      </w:r>
    </w:p>
    <w:p>
      <w:pPr>
        <w:pStyle w:val="ListBullet"/>
      </w:pPr>
      <w:r>
        <w:t>Choice: A)font-size</w:t>
      </w:r>
    </w:p>
    <w:p>
      <w:pPr>
        <w:pStyle w:val="ListBullet"/>
      </w:pPr>
      <w:r>
        <w:t>Choice: B)background-color</w:t>
      </w:r>
    </w:p>
    <w:p>
      <w:pPr>
        <w:pStyle w:val="ListBullet"/>
      </w:pPr>
      <w:r>
        <w:t>Choice: C)color</w:t>
      </w:r>
    </w:p>
    <w:p>
      <w:pPr>
        <w:pStyle w:val="ListBullet"/>
      </w:pPr>
      <w:r>
        <w:t>Choice: D)text-color</w:t>
      </w:r>
    </w:p>
    <w:p>
      <w:pPr>
        <w:pStyle w:val="IntenseQuote"/>
      </w:pPr>
      <w:r>
        <w:t>Answer: Answer: C) color</w:t>
      </w:r>
    </w:p>
    <w:p>
      <w:pPr>
        <w:pStyle w:val="Heading2"/>
      </w:pPr>
      <w:r>
        <w:t>Question 4</w:t>
      </w:r>
    </w:p>
    <w:p>
      <w:r>
        <w:t>You want to create a form in HTML. Which of the following tags is used to group together form controls such as inputs and labels?</w:t>
      </w:r>
    </w:p>
    <w:p>
      <w:pPr>
        <w:pStyle w:val="ListBullet"/>
      </w:pPr>
      <w:r>
        <w:t>Choice: A)&lt;div&gt;</w:t>
      </w:r>
    </w:p>
    <w:p>
      <w:pPr>
        <w:pStyle w:val="ListBullet"/>
      </w:pPr>
      <w:r>
        <w:t>Choice: B)&lt;form&gt;</w:t>
      </w:r>
    </w:p>
    <w:p>
      <w:pPr>
        <w:pStyle w:val="ListBullet"/>
      </w:pPr>
      <w:r>
        <w:t>Choice: C)&lt;fieldset&gt;</w:t>
      </w:r>
    </w:p>
    <w:p>
      <w:pPr>
        <w:pStyle w:val="ListBullet"/>
      </w:pPr>
      <w:r>
        <w:t>Choice: D)&lt;section&gt;</w:t>
      </w:r>
    </w:p>
    <w:p>
      <w:pPr>
        <w:pStyle w:val="IntenseQuote"/>
      </w:pPr>
      <w:r>
        <w:t>Answer: Answer: C) &lt;fieldset&gt;</w:t>
      </w:r>
    </w:p>
    <w:p>
      <w:pPr>
        <w:pStyle w:val="Heading2"/>
      </w:pPr>
      <w:r>
        <w:t>Question 5</w:t>
      </w:r>
    </w:p>
    <w:p>
      <w:r>
        <w:t>In CSS, how would you center a block-level element horizontally within its parent container?</w:t>
      </w:r>
    </w:p>
    <w:p>
      <w:pPr>
        <w:pStyle w:val="ListBullet"/>
      </w:pPr>
      <w:r>
        <w:t>Choice: A)margin: auto;</w:t>
      </w:r>
    </w:p>
    <w:p>
      <w:pPr>
        <w:pStyle w:val="ListBullet"/>
      </w:pPr>
      <w:r>
        <w:t>Choice: B)text-align: center;</w:t>
      </w:r>
    </w:p>
    <w:p>
      <w:pPr>
        <w:pStyle w:val="ListBullet"/>
      </w:pPr>
      <w:r>
        <w:t>Choice: C)position: center;</w:t>
      </w:r>
    </w:p>
    <w:p>
      <w:pPr>
        <w:pStyle w:val="ListBullet"/>
      </w:pPr>
      <w:r>
        <w:t>Choice: D)align: middle;</w:t>
      </w:r>
    </w:p>
    <w:p>
      <w:pPr>
        <w:pStyle w:val="IntenseQuote"/>
      </w:pPr>
      <w:r>
        <w:t>Answer: Answer: A) margin: auto;</w:t>
      </w:r>
    </w:p>
    <w:p>
      <w:pPr>
        <w:pStyle w:val="Heading2"/>
      </w:pPr>
      <w:r>
        <w:t>Question 6</w:t>
      </w:r>
    </w:p>
    <w:p>
      <w:r>
        <w:t>Which of the following CSS properties will remove the default bullet points from an unordered list?</w:t>
      </w:r>
    </w:p>
    <w:p>
      <w:pPr>
        <w:pStyle w:val="ListBullet"/>
      </w:pPr>
      <w:r>
        <w:t>Choice: A)list-style: none;</w:t>
      </w:r>
    </w:p>
    <w:p>
      <w:pPr>
        <w:pStyle w:val="ListBullet"/>
      </w:pPr>
      <w:r>
        <w:t>Choice: B)display: block;</w:t>
      </w:r>
    </w:p>
    <w:p>
      <w:pPr>
        <w:pStyle w:val="ListBullet"/>
      </w:pPr>
      <w:r>
        <w:t>Choice: C)text-decoration: none;</w:t>
      </w:r>
    </w:p>
    <w:p>
      <w:pPr>
        <w:pStyle w:val="ListBullet"/>
      </w:pPr>
      <w:r>
        <w:t>Choice: D)remove-bullets: true;</w:t>
      </w:r>
    </w:p>
    <w:p>
      <w:pPr>
        <w:pStyle w:val="IntenseQuote"/>
      </w:pPr>
      <w:r>
        <w:t>Answer: Answer: A) list-style: none;</w:t>
      </w:r>
    </w:p>
    <w:p>
      <w:pPr>
        <w:pStyle w:val="Heading2"/>
      </w:pPr>
      <w:r>
        <w:t>Question 7</w:t>
      </w:r>
    </w:p>
    <w:p>
      <w:r>
        <w:t>Which HTML tag is used for the largest heading?</w:t>
      </w:r>
    </w:p>
    <w:p>
      <w:pPr>
        <w:pStyle w:val="ListBullet"/>
      </w:pPr>
      <w:r>
        <w:t>Choice: A)&lt;heading&gt;</w:t>
      </w:r>
    </w:p>
    <w:p>
      <w:pPr>
        <w:pStyle w:val="ListBullet"/>
      </w:pPr>
      <w:r>
        <w:t>Choice: B)&lt;h1&gt;</w:t>
      </w:r>
    </w:p>
    <w:p>
      <w:pPr>
        <w:pStyle w:val="ListBullet"/>
      </w:pPr>
      <w:r>
        <w:t>Choice: C)&lt;h6&gt;</w:t>
      </w:r>
    </w:p>
    <w:p>
      <w:pPr>
        <w:pStyle w:val="ListBullet"/>
      </w:pPr>
      <w:r>
        <w:t>Choice: D)&lt;head&gt;</w:t>
      </w:r>
    </w:p>
    <w:p>
      <w:pPr>
        <w:pStyle w:val="IntenseQuote"/>
      </w:pPr>
      <w:r>
        <w:t>Answer: Answer: B) &lt;h1&gt;</w:t>
      </w:r>
    </w:p>
    <w:p>
      <w:pPr>
        <w:pStyle w:val="Heading2"/>
      </w:pPr>
      <w:r>
        <w:t>Question 8</w:t>
      </w:r>
    </w:p>
    <w:p>
      <w:r>
        <w:t>How do you add a comment in CSS?</w:t>
      </w:r>
    </w:p>
    <w:p>
      <w:pPr>
        <w:pStyle w:val="ListBullet"/>
      </w:pPr>
      <w:r>
        <w:t>Choice: A)// This is a comment</w:t>
      </w:r>
    </w:p>
    <w:p>
      <w:pPr>
        <w:pStyle w:val="ListBullet"/>
      </w:pPr>
      <w:r>
        <w:t>Choice: B)&lt;!-- This is a comment --&gt;</w:t>
      </w:r>
    </w:p>
    <w:p>
      <w:pPr>
        <w:pStyle w:val="ListBullet"/>
      </w:pPr>
      <w:r>
        <w:t>Choice: C)/* This is a comment */</w:t>
      </w:r>
    </w:p>
    <w:p>
      <w:pPr>
        <w:pStyle w:val="ListBullet"/>
      </w:pPr>
      <w:r>
        <w:t>Choice: D)# This is a comment</w:t>
      </w:r>
    </w:p>
    <w:p>
      <w:pPr>
        <w:pStyle w:val="IntenseQuote"/>
      </w:pPr>
      <w:r>
        <w:t>Answer: Answer: C) /* This is a comment */</w:t>
      </w:r>
    </w:p>
    <w:p>
      <w:pPr>
        <w:pStyle w:val="Heading2"/>
      </w:pPr>
      <w:r>
        <w:t>Question 9</w:t>
      </w:r>
    </w:p>
    <w:p>
      <w:r>
        <w:t>Which HTML attribute is used to define inline styles directly on an element?</w:t>
      </w:r>
    </w:p>
    <w:p>
      <w:pPr>
        <w:pStyle w:val="ListBullet"/>
      </w:pPr>
      <w:r>
        <w:t>Choice: A)class</w:t>
      </w:r>
    </w:p>
    <w:p>
      <w:pPr>
        <w:pStyle w:val="ListBullet"/>
      </w:pPr>
      <w:r>
        <w:t>Choice: B)id</w:t>
      </w:r>
    </w:p>
    <w:p>
      <w:pPr>
        <w:pStyle w:val="ListBullet"/>
      </w:pPr>
      <w:r>
        <w:t>Choice: C)style</w:t>
      </w:r>
    </w:p>
    <w:p>
      <w:pPr>
        <w:pStyle w:val="ListBullet"/>
      </w:pPr>
      <w:r>
        <w:t>Choice: D)css</w:t>
      </w:r>
    </w:p>
    <w:p>
      <w:pPr>
        <w:pStyle w:val="IntenseQuote"/>
      </w:pPr>
      <w:r>
        <w:t>Answer: Answer: C) style</w:t>
      </w:r>
    </w:p>
    <w:p>
      <w:pPr>
        <w:pStyle w:val="Heading2"/>
      </w:pPr>
      <w:r>
        <w:t>Question 10</w:t>
      </w:r>
    </w:p>
    <w:p>
      <w:r>
        <w:t>What is the correct syntax for including an external CSS file in an HTML document?</w:t>
      </w:r>
    </w:p>
    <w:p>
      <w:pPr>
        <w:pStyle w:val="ListBullet"/>
      </w:pPr>
      <w:r>
        <w:t>Choice: A)&lt;link rel="stylesheet" href="style.css"&gt;</w:t>
      </w:r>
    </w:p>
    <w:p>
      <w:pPr>
        <w:pStyle w:val="ListBullet"/>
      </w:pPr>
      <w:r>
        <w:t>Choice: B)&lt;css href="style.css"&gt;</w:t>
      </w:r>
    </w:p>
    <w:p>
      <w:pPr>
        <w:pStyle w:val="ListBullet"/>
      </w:pPr>
      <w:r>
        <w:t>Choice: C)&lt;style src="style.css"&gt;</w:t>
      </w:r>
    </w:p>
    <w:p>
      <w:pPr>
        <w:pStyle w:val="ListBullet"/>
      </w:pPr>
      <w:r>
        <w:t>Choice: D)&lt;stylesheet link="style.css"&gt;</w:t>
      </w:r>
    </w:p>
    <w:p>
      <w:pPr>
        <w:pStyle w:val="IntenseQuote"/>
      </w:pPr>
      <w:r>
        <w:t>Answer: Answer: A) &lt;link rel="stylesheet" href="style.css"&gt;</w:t>
      </w:r>
    </w:p>
    <w:p>
      <w:pPr>
        <w:pStyle w:val="Heading2"/>
      </w:pPr>
      <w:r>
        <w:t>Question 11</w:t>
      </w:r>
    </w:p>
    <w:p>
      <w:r>
        <w:t>Which of the following is the correct HTML5 doctype declaration?</w:t>
      </w:r>
    </w:p>
    <w:p>
      <w:pPr>
        <w:pStyle w:val="ListBullet"/>
      </w:pPr>
      <w:r>
        <w:t>Choice: A)&lt;!DOCTYPE html&gt;</w:t>
      </w:r>
    </w:p>
    <w:p>
      <w:pPr>
        <w:pStyle w:val="ListBullet"/>
      </w:pPr>
      <w:r>
        <w:t>Choice: B)&lt;!DOCTYPE HTML PUBLIC "-//W3C//DTD HTML 4.01//EN"&gt;</w:t>
      </w:r>
    </w:p>
    <w:p>
      <w:pPr>
        <w:pStyle w:val="ListBullet"/>
      </w:pPr>
      <w:r>
        <w:t>Choice: C)&lt;!DOCTYPE h5&gt;</w:t>
      </w:r>
    </w:p>
    <w:p>
      <w:pPr>
        <w:pStyle w:val="ListBullet"/>
      </w:pPr>
      <w:r>
        <w:t>Choice: D)&lt;DOCTYPE html&gt;</w:t>
      </w:r>
    </w:p>
    <w:p>
      <w:pPr>
        <w:pStyle w:val="IntenseQuote"/>
      </w:pPr>
      <w:r>
        <w:t>Answer: Answer: A) &lt;!DOCTYPE html&gt;</w:t>
      </w:r>
    </w:p>
    <w:p>
      <w:pPr>
        <w:pStyle w:val="Heading2"/>
      </w:pPr>
      <w:r>
        <w:t>Question 12</w:t>
      </w:r>
    </w:p>
    <w:p>
      <w:r>
        <w:t>What is the default value of the position property in CSS?</w:t>
      </w:r>
    </w:p>
    <w:p>
      <w:pPr>
        <w:pStyle w:val="ListBullet"/>
      </w:pPr>
      <w:r>
        <w:t>Choice: A)relative</w:t>
      </w:r>
    </w:p>
    <w:p>
      <w:pPr>
        <w:pStyle w:val="ListBullet"/>
      </w:pPr>
      <w:r>
        <w:t>Choice: B)absolute</w:t>
      </w:r>
    </w:p>
    <w:p>
      <w:pPr>
        <w:pStyle w:val="ListBullet"/>
      </w:pPr>
      <w:r>
        <w:t>Choice: C)fixed</w:t>
      </w:r>
    </w:p>
    <w:p>
      <w:pPr>
        <w:pStyle w:val="ListBullet"/>
      </w:pPr>
      <w:r>
        <w:t>Choice: D)static</w:t>
      </w:r>
    </w:p>
    <w:p>
      <w:pPr>
        <w:pStyle w:val="IntenseQuote"/>
      </w:pPr>
      <w:r>
        <w:t>Answer: Answer: D) static</w:t>
      </w:r>
    </w:p>
    <w:p>
      <w:pPr>
        <w:pStyle w:val="Heading2"/>
      </w:pPr>
      <w:r>
        <w:t>Question 13</w:t>
      </w:r>
    </w:p>
    <w:p>
      <w:r>
        <w:t>Which CSS property is used to control the space between lines of text?</w:t>
      </w:r>
    </w:p>
    <w:p>
      <w:pPr>
        <w:pStyle w:val="ListBullet"/>
      </w:pPr>
      <w:r>
        <w:t>Choice: A)line-height</w:t>
      </w:r>
    </w:p>
    <w:p>
      <w:pPr>
        <w:pStyle w:val="ListBullet"/>
      </w:pPr>
      <w:r>
        <w:t>Choice: B)text-indent</w:t>
      </w:r>
    </w:p>
    <w:p>
      <w:pPr>
        <w:pStyle w:val="ListBullet"/>
      </w:pPr>
      <w:r>
        <w:t>Choice: C)font-spacing</w:t>
      </w:r>
    </w:p>
    <w:p>
      <w:pPr>
        <w:pStyle w:val="ListBullet"/>
      </w:pPr>
      <w:r>
        <w:t>Choice: D)letter-spacing</w:t>
      </w:r>
    </w:p>
    <w:p>
      <w:pPr>
        <w:pStyle w:val="IntenseQuote"/>
      </w:pPr>
      <w:r>
        <w:t>Answer: Answer: A) line-height</w:t>
      </w:r>
    </w:p>
    <w:p>
      <w:pPr>
        <w:pStyle w:val="Heading2"/>
      </w:pPr>
      <w:r>
        <w:t>Question 14</w:t>
      </w:r>
    </w:p>
    <w:p>
      <w:r>
        <w:t>In HTML, which attribute is used to specify that an input field must be filled out before submitting the form?</w:t>
      </w:r>
    </w:p>
    <w:p>
      <w:pPr>
        <w:pStyle w:val="ListBullet"/>
      </w:pPr>
      <w:r>
        <w:t>Choice: A)placeholder</w:t>
      </w:r>
    </w:p>
    <w:p>
      <w:pPr>
        <w:pStyle w:val="ListBullet"/>
      </w:pPr>
      <w:r>
        <w:t>Choice: B)required</w:t>
      </w:r>
    </w:p>
    <w:p>
      <w:pPr>
        <w:pStyle w:val="ListBullet"/>
      </w:pPr>
      <w:r>
        <w:t>Choice: C)value</w:t>
      </w:r>
    </w:p>
    <w:p>
      <w:pPr>
        <w:pStyle w:val="ListBullet"/>
      </w:pPr>
      <w:r>
        <w:t>Choice: D)validate</w:t>
      </w:r>
    </w:p>
    <w:p>
      <w:pPr>
        <w:pStyle w:val="IntenseQuote"/>
      </w:pPr>
      <w:r>
        <w:t>Answer: Answer: B) required</w:t>
      </w:r>
    </w:p>
    <w:p>
      <w:pPr>
        <w:pStyle w:val="Heading2"/>
      </w:pPr>
      <w:r>
        <w:t>Question 15</w:t>
      </w:r>
    </w:p>
    <w:p>
      <w:r>
        <w:t>Which CSS property specifies whether an element should be visible or hidden?</w:t>
      </w:r>
    </w:p>
    <w:p>
      <w:pPr>
        <w:pStyle w:val="ListBullet"/>
      </w:pPr>
      <w:r>
        <w:t>Choice: A)visibility</w:t>
      </w:r>
    </w:p>
    <w:p>
      <w:pPr>
        <w:pStyle w:val="ListBullet"/>
      </w:pPr>
      <w:r>
        <w:t>Choice: B)display</w:t>
      </w:r>
    </w:p>
    <w:p>
      <w:pPr>
        <w:pStyle w:val="ListBullet"/>
      </w:pPr>
      <w:r>
        <w:t>Choice: C)opacity</w:t>
      </w:r>
    </w:p>
    <w:p>
      <w:pPr>
        <w:pStyle w:val="ListBullet"/>
      </w:pPr>
      <w:r>
        <w:t>Choice: D)hide</w:t>
      </w:r>
    </w:p>
    <w:p>
      <w:pPr>
        <w:pStyle w:val="IntenseQuote"/>
      </w:pPr>
      <w:r>
        <w:t>Answer: Answer: A) visibility</w:t>
      </w:r>
    </w:p>
    <w:p>
      <w:pPr>
        <w:pStyle w:val="Heading2"/>
      </w:pPr>
      <w:r>
        <w:t>Question 16</w:t>
      </w:r>
    </w:p>
    <w:p>
      <w:r>
        <w:t>What HTML attribute is used to define inline JavaScript?</w:t>
      </w:r>
    </w:p>
    <w:p>
      <w:pPr>
        <w:pStyle w:val="ListBullet"/>
      </w:pPr>
      <w:r>
        <w:t>Choice: A)onclick</w:t>
      </w:r>
    </w:p>
    <w:p>
      <w:pPr>
        <w:pStyle w:val="ListBullet"/>
      </w:pPr>
      <w:r>
        <w:t>Choice: B)onload</w:t>
      </w:r>
    </w:p>
    <w:p>
      <w:pPr>
        <w:pStyle w:val="ListBullet"/>
      </w:pPr>
      <w:r>
        <w:t>Choice: C)script</w:t>
      </w:r>
    </w:p>
    <w:p>
      <w:pPr>
        <w:pStyle w:val="ListBullet"/>
      </w:pPr>
      <w:r>
        <w:t>Choice: D)href</w:t>
      </w:r>
    </w:p>
    <w:p>
      <w:pPr>
        <w:pStyle w:val="IntenseQuote"/>
      </w:pPr>
      <w:r>
        <w:t>Answer: Answer: A) onclick</w:t>
      </w:r>
    </w:p>
    <w:p>
      <w:pPr>
        <w:pStyle w:val="Heading2"/>
      </w:pPr>
      <w:r>
        <w:t>Question 17</w:t>
      </w:r>
    </w:p>
    <w:p>
      <w:r>
        <w:t>In CSS, what does the z-index property control?</w:t>
      </w:r>
    </w:p>
    <w:p>
      <w:pPr>
        <w:pStyle w:val="ListBullet"/>
      </w:pPr>
      <w:r>
        <w:t>Choice: A) The transparency of an element</w:t>
      </w:r>
    </w:p>
    <w:p>
      <w:pPr>
        <w:pStyle w:val="ListBullet"/>
      </w:pPr>
      <w:r>
        <w:t>Choice: B) The horizontal position of an element</w:t>
      </w:r>
    </w:p>
    <w:p>
      <w:pPr>
        <w:pStyle w:val="ListBullet"/>
      </w:pPr>
      <w:r>
        <w:t>Choice: C) The stacking order of elements</w:t>
      </w:r>
    </w:p>
    <w:p>
      <w:pPr>
        <w:pStyle w:val="ListBullet"/>
      </w:pPr>
      <w:r>
        <w:t>Choice: D) The width of an element</w:t>
      </w:r>
    </w:p>
    <w:p>
      <w:pPr>
        <w:pStyle w:val="IntenseQuote"/>
      </w:pPr>
      <w:r>
        <w:t>Answer: Answer: C) The stacking order of elements</w:t>
      </w:r>
    </w:p>
    <w:p>
      <w:pPr>
        <w:pStyle w:val="Heading2"/>
      </w:pPr>
      <w:r>
        <w:t>Question 18</w:t>
      </w:r>
    </w:p>
    <w:p>
      <w:r>
        <w:t>Which of the following is NOT a valid HTML tag?</w:t>
      </w:r>
    </w:p>
    <w:p>
      <w:pPr>
        <w:pStyle w:val="ListBullet"/>
      </w:pPr>
      <w:r>
        <w:t>Choice: A)&lt;em&gt;</w:t>
      </w:r>
    </w:p>
    <w:p>
      <w:pPr>
        <w:pStyle w:val="ListBullet"/>
      </w:pPr>
      <w:r>
        <w:t>Choice: B)&lt;strong&gt;</w:t>
      </w:r>
    </w:p>
    <w:p>
      <w:pPr>
        <w:pStyle w:val="ListBullet"/>
      </w:pPr>
      <w:r>
        <w:t>Choice: C)&lt;break&gt;</w:t>
      </w:r>
    </w:p>
    <w:p>
      <w:pPr>
        <w:pStyle w:val="ListBullet"/>
      </w:pPr>
      <w:r>
        <w:t>Choice: D)&lt;br&gt;</w:t>
      </w:r>
    </w:p>
    <w:p>
      <w:pPr>
        <w:pStyle w:val="IntenseQuote"/>
      </w:pPr>
      <w:r>
        <w:t>Answer: Answer: C) &lt;break&gt;</w:t>
      </w:r>
    </w:p>
    <w:p>
      <w:pPr>
        <w:pStyle w:val="Heading2"/>
      </w:pPr>
      <w:r>
        <w:t>Question 19</w:t>
      </w:r>
    </w:p>
    <w:p>
      <w:r>
        <w:t>What is the default display value of an HTML &lt;div&gt; element?</w:t>
      </w:r>
    </w:p>
    <w:p>
      <w:pPr>
        <w:pStyle w:val="ListBullet"/>
      </w:pPr>
      <w:r>
        <w:t>Choice: A)inline</w:t>
      </w:r>
    </w:p>
    <w:p>
      <w:pPr>
        <w:pStyle w:val="ListBullet"/>
      </w:pPr>
      <w:r>
        <w:t>Choice: B)block</w:t>
      </w:r>
    </w:p>
    <w:p>
      <w:pPr>
        <w:pStyle w:val="ListBullet"/>
      </w:pPr>
      <w:r>
        <w:t>Choice: C)inline-block</w:t>
      </w:r>
    </w:p>
    <w:p>
      <w:pPr>
        <w:pStyle w:val="ListBullet"/>
      </w:pPr>
      <w:r>
        <w:t>Choice: D)flex</w:t>
      </w:r>
    </w:p>
    <w:p>
      <w:pPr>
        <w:pStyle w:val="IntenseQuote"/>
      </w:pPr>
      <w:r>
        <w:t>Answer: Answer: B) block</w:t>
      </w:r>
    </w:p>
    <w:p>
      <w:pPr>
        <w:pStyle w:val="Heading2"/>
      </w:pPr>
      <w:r>
        <w:t>Question 20</w:t>
      </w:r>
    </w:p>
    <w:p>
      <w:r>
        <w:t>Which property is used to specify the background color of an element in CSS?</w:t>
      </w:r>
    </w:p>
    <w:p>
      <w:pPr>
        <w:pStyle w:val="ListBullet"/>
      </w:pPr>
      <w:r>
        <w:t>Choice: A)color</w:t>
      </w:r>
    </w:p>
    <w:p>
      <w:pPr>
        <w:pStyle w:val="ListBullet"/>
      </w:pPr>
      <w:r>
        <w:t>Choice: B)background-color</w:t>
      </w:r>
    </w:p>
    <w:p>
      <w:pPr>
        <w:pStyle w:val="ListBullet"/>
      </w:pPr>
      <w:r>
        <w:t>Choice: C)bg-color</w:t>
      </w:r>
    </w:p>
    <w:p>
      <w:pPr>
        <w:pStyle w:val="ListBullet"/>
      </w:pPr>
      <w:r>
        <w:t>Choice: D)fill</w:t>
      </w:r>
    </w:p>
    <w:p>
      <w:pPr>
        <w:pStyle w:val="IntenseQuote"/>
      </w:pPr>
      <w:r>
        <w:t>Answer: Answer: B) background-color</w:t>
      </w:r>
    </w:p>
    <w:p>
      <w:pPr>
        <w:pStyle w:val="Heading2"/>
      </w:pPr>
      <w:r>
        <w:t>Question 21</w:t>
      </w:r>
    </w:p>
    <w:p>
      <w:r>
        <w:t>How can you include a comment in HTML?</w:t>
      </w:r>
    </w:p>
    <w:p>
      <w:pPr>
        <w:pStyle w:val="ListBullet"/>
      </w:pPr>
      <w:r>
        <w:t>Choice: A)&lt;!-- This is a comment --&gt;</w:t>
      </w:r>
    </w:p>
    <w:p>
      <w:pPr>
        <w:pStyle w:val="ListBullet"/>
      </w:pPr>
      <w:r>
        <w:t>Choice: B)// This is a comment</w:t>
      </w:r>
    </w:p>
    <w:p>
      <w:pPr>
        <w:pStyle w:val="ListBullet"/>
      </w:pPr>
      <w:r>
        <w:t>Choice: C)/* This is a comment */</w:t>
      </w:r>
    </w:p>
    <w:p>
      <w:pPr>
        <w:pStyle w:val="ListBullet"/>
      </w:pPr>
      <w:r>
        <w:t>Choice: D)# This is a comment</w:t>
      </w:r>
    </w:p>
    <w:p>
      <w:pPr>
        <w:pStyle w:val="IntenseQuote"/>
      </w:pPr>
      <w:r>
        <w:t>Answer: Answer: A) &lt;!-- This is a comment --&gt;</w:t>
      </w:r>
    </w:p>
    <w:p>
      <w:pPr>
        <w:pStyle w:val="Heading2"/>
      </w:pPr>
      <w:r>
        <w:t>Question 22</w:t>
      </w:r>
    </w:p>
    <w:p>
      <w:r>
        <w:t>Which CSS property is used to create space between the content of an element and its border?</w:t>
      </w:r>
    </w:p>
    <w:p>
      <w:pPr>
        <w:pStyle w:val="ListBullet"/>
      </w:pPr>
      <w:r>
        <w:t>Choice: A)padding</w:t>
      </w:r>
    </w:p>
    <w:p>
      <w:pPr>
        <w:pStyle w:val="ListBullet"/>
      </w:pPr>
      <w:r>
        <w:t>Choice: B)margin</w:t>
      </w:r>
    </w:p>
    <w:p>
      <w:pPr>
        <w:pStyle w:val="ListBullet"/>
      </w:pPr>
      <w:r>
        <w:t>Choice: C)border-spacing</w:t>
      </w:r>
    </w:p>
    <w:p>
      <w:pPr>
        <w:pStyle w:val="ListBullet"/>
      </w:pPr>
      <w:r>
        <w:t>Choice: D)spacing</w:t>
      </w:r>
    </w:p>
    <w:p>
      <w:pPr>
        <w:pStyle w:val="IntenseQuote"/>
      </w:pPr>
      <w:r>
        <w:t>Answer: Answer: A) padding</w:t>
      </w:r>
    </w:p>
    <w:p>
      <w:pPr>
        <w:pStyle w:val="Heading2"/>
      </w:pPr>
      <w:r>
        <w:t>Question 23</w:t>
      </w:r>
    </w:p>
    <w:p>
      <w:r>
        <w:t>What is the result of the following CSS: p { color: blue; }?</w:t>
      </w:r>
    </w:p>
    <w:p>
      <w:pPr>
        <w:pStyle w:val="ListBullet"/>
      </w:pPr>
      <w:r>
        <w:t>Choice: A) It sets the background color of all paragraphs to blue.</w:t>
      </w:r>
    </w:p>
    <w:p>
      <w:pPr>
        <w:pStyle w:val="ListBullet"/>
      </w:pPr>
      <w:r>
        <w:t>Choice: B) It sets the font color of all paragraphs to blue.</w:t>
      </w:r>
    </w:p>
    <w:p>
      <w:pPr>
        <w:pStyle w:val="ListBullet"/>
      </w:pPr>
      <w:r>
        <w:t>Choice: C) It sets the border color of all paragraphs to blue.</w:t>
      </w:r>
    </w:p>
    <w:p>
      <w:pPr>
        <w:pStyle w:val="ListBullet"/>
      </w:pPr>
      <w:r>
        <w:t>Choice: D) It changes the link color in paragraphs to blue.</w:t>
      </w:r>
    </w:p>
    <w:p>
      <w:pPr>
        <w:pStyle w:val="IntenseQuote"/>
      </w:pPr>
      <w:r>
        <w:t>Answer: Answer: B) It sets the font color of all paragraphs to blue.</w:t>
      </w:r>
    </w:p>
    <w:p>
      <w:pPr>
        <w:pStyle w:val="Heading2"/>
      </w:pPr>
      <w:r>
        <w:t>Question 24</w:t>
      </w:r>
    </w:p>
    <w:p>
      <w:r>
        <w:t>Which HTML element is used to define a division or a section in an HTML document?</w:t>
      </w:r>
    </w:p>
    <w:p>
      <w:pPr>
        <w:pStyle w:val="ListBullet"/>
      </w:pPr>
      <w:r>
        <w:t>Choice: A)&lt;section&gt;</w:t>
      </w:r>
    </w:p>
    <w:p>
      <w:pPr>
        <w:pStyle w:val="ListBullet"/>
      </w:pPr>
      <w:r>
        <w:t>Choice: B)&lt;div&gt;</w:t>
      </w:r>
    </w:p>
    <w:p>
      <w:pPr>
        <w:pStyle w:val="ListBullet"/>
      </w:pPr>
      <w:r>
        <w:t>Choice: C)&lt;article&gt;</w:t>
      </w:r>
    </w:p>
    <w:p>
      <w:pPr>
        <w:pStyle w:val="ListBullet"/>
      </w:pPr>
      <w:r>
        <w:t>Choice: D)&lt;span&gt;</w:t>
      </w:r>
    </w:p>
    <w:p>
      <w:pPr>
        <w:pStyle w:val="IntenseQuote"/>
      </w:pPr>
      <w:r>
        <w:t>Answer: Answer: B) &lt;div&gt;</w:t>
      </w:r>
    </w:p>
    <w:p>
      <w:pPr>
        <w:pStyle w:val="Heading2"/>
      </w:pPr>
      <w:r>
        <w:t>Question 25</w:t>
      </w:r>
    </w:p>
    <w:p>
      <w:r>
        <w:t>In CSS, what does opacity: 0.5; do to an element?</w:t>
      </w:r>
    </w:p>
    <w:p>
      <w:pPr>
        <w:pStyle w:val="ListBullet"/>
      </w:pPr>
      <w:r>
        <w:t>Choice: A) It makes the element completely transparent.</w:t>
      </w:r>
    </w:p>
    <w:p>
      <w:pPr>
        <w:pStyle w:val="ListBullet"/>
      </w:pPr>
      <w:r>
        <w:t>Choice: B) It makes the element 50% opaque.</w:t>
      </w:r>
    </w:p>
    <w:p>
      <w:pPr>
        <w:pStyle w:val="ListBullet"/>
      </w:pPr>
      <w:r>
        <w:t>Choice: C) It makes the element 50% wider.</w:t>
      </w:r>
    </w:p>
    <w:p>
      <w:pPr>
        <w:pStyle w:val="ListBullet"/>
      </w:pPr>
      <w:r>
        <w:t>Choice: D) It removes the element from the document flow.</w:t>
      </w:r>
    </w:p>
    <w:p>
      <w:pPr>
        <w:pStyle w:val="IntenseQuote"/>
      </w:pPr>
      <w:r>
        <w:t>Answer: Answer: B) It makes the element 50% opaque.</w:t>
      </w:r>
    </w:p>
    <w:p>
      <w:pPr>
        <w:pStyle w:val="Heading2"/>
      </w:pPr>
      <w:r>
        <w:t>Question 26</w:t>
      </w:r>
    </w:p>
    <w:p>
      <w:r>
        <w:t>Which HTML tag is used to embed an image in a web page?</w:t>
      </w:r>
    </w:p>
    <w:p>
      <w:pPr>
        <w:pStyle w:val="ListBullet"/>
      </w:pPr>
      <w:r>
        <w:t>Choice: A)&lt;img&gt;</w:t>
      </w:r>
    </w:p>
    <w:p>
      <w:pPr>
        <w:pStyle w:val="ListBullet"/>
      </w:pPr>
      <w:r>
        <w:t>Choice: B)&lt;image&gt;</w:t>
      </w:r>
    </w:p>
    <w:p>
      <w:pPr>
        <w:pStyle w:val="ListBullet"/>
      </w:pPr>
      <w:r>
        <w:t>Choice: C)&lt;picture&gt;</w:t>
      </w:r>
    </w:p>
    <w:p>
      <w:pPr>
        <w:pStyle w:val="ListBullet"/>
      </w:pPr>
      <w:r>
        <w:t>Choice: D)&lt;src&gt;</w:t>
      </w:r>
    </w:p>
    <w:p>
      <w:pPr>
        <w:pStyle w:val="IntenseQuote"/>
      </w:pPr>
      <w:r>
        <w:t>Answer: Answer: A) &lt;img&gt;</w:t>
      </w:r>
    </w:p>
    <w:p>
      <w:pPr>
        <w:pStyle w:val="Heading2"/>
      </w:pPr>
      <w:r>
        <w:t>Question 27</w:t>
      </w:r>
    </w:p>
    <w:p>
      <w:r>
        <w:t>In CSS, what does float: left; do to an element?</w:t>
      </w:r>
    </w:p>
    <w:p>
      <w:pPr>
        <w:pStyle w:val="ListBullet"/>
      </w:pPr>
      <w:r>
        <w:t>Choice: A) It centers the element horizontally.</w:t>
      </w:r>
    </w:p>
    <w:p>
      <w:pPr>
        <w:pStyle w:val="ListBullet"/>
      </w:pPr>
      <w:r>
        <w:t>Choice: B) It moves the element to the left of its container and allows text to wrap around it.</w:t>
      </w:r>
    </w:p>
    <w:p>
      <w:pPr>
        <w:pStyle w:val="ListBullet"/>
      </w:pPr>
      <w:r>
        <w:t>Choice: C) It hides the element.</w:t>
      </w:r>
    </w:p>
    <w:p>
      <w:pPr>
        <w:pStyle w:val="ListBullet"/>
      </w:pPr>
      <w:r>
        <w:t>Choice: D) It aligns the element to the top left corner of the page.</w:t>
      </w:r>
    </w:p>
    <w:p>
      <w:pPr>
        <w:pStyle w:val="IntenseQuote"/>
      </w:pPr>
      <w:r>
        <w:t>Answer: Answer: B) It moves the element to the left of its container and allows text to wrap around it.</w:t>
      </w:r>
    </w:p>
    <w:p>
      <w:pPr>
        <w:pStyle w:val="Heading2"/>
      </w:pPr>
      <w:r>
        <w:t>Question 28</w:t>
      </w:r>
    </w:p>
    <w:p>
      <w:r>
        <w:t>Which of the following units is relative to the size of the root element in CSS?</w:t>
      </w:r>
    </w:p>
    <w:p>
      <w:pPr>
        <w:pStyle w:val="ListBullet"/>
      </w:pPr>
      <w:r>
        <w:t>Choice: A)em</w:t>
      </w:r>
    </w:p>
    <w:p>
      <w:pPr>
        <w:pStyle w:val="ListBullet"/>
      </w:pPr>
      <w:r>
        <w:t>Choice: B)px</w:t>
      </w:r>
    </w:p>
    <w:p>
      <w:pPr>
        <w:pStyle w:val="ListBullet"/>
      </w:pPr>
      <w:r>
        <w:t>Choice: C)rem</w:t>
      </w:r>
    </w:p>
    <w:p>
      <w:pPr>
        <w:pStyle w:val="ListBullet"/>
      </w:pPr>
      <w:r>
        <w:t>Choice: D)%</w:t>
      </w:r>
    </w:p>
    <w:p>
      <w:pPr>
        <w:pStyle w:val="IntenseQuote"/>
      </w:pPr>
      <w:r>
        <w:t>Answer: Answer: C) rem</w:t>
      </w:r>
    </w:p>
    <w:p>
      <w:pPr>
        <w:pStyle w:val="Heading2"/>
      </w:pPr>
      <w:r>
        <w:t>Question 29</w:t>
      </w:r>
    </w:p>
    <w:p>
      <w:r>
        <w:t>Which CSS rule will select all elements with the class "header"?</w:t>
      </w:r>
    </w:p>
    <w:p>
      <w:pPr>
        <w:pStyle w:val="ListBullet"/>
      </w:pPr>
      <w:r>
        <w:t>Choice: A)#header {}</w:t>
      </w:r>
    </w:p>
    <w:p>
      <w:pPr>
        <w:pStyle w:val="ListBullet"/>
      </w:pPr>
      <w:r>
        <w:t>Choice: B).header {}</w:t>
      </w:r>
    </w:p>
    <w:p>
      <w:pPr>
        <w:pStyle w:val="ListBullet"/>
      </w:pPr>
      <w:r>
        <w:t>Choice: C)header {}</w:t>
      </w:r>
    </w:p>
    <w:p>
      <w:pPr>
        <w:pStyle w:val="ListBullet"/>
      </w:pPr>
      <w:r>
        <w:t>Choice: D)*header {}</w:t>
      </w:r>
    </w:p>
    <w:p>
      <w:pPr>
        <w:pStyle w:val="IntenseQuote"/>
      </w:pPr>
      <w:r>
        <w:t>Answer: Answer: B) .header {}</w:t>
      </w:r>
    </w:p>
    <w:p>
      <w:pPr>
        <w:pStyle w:val="Heading2"/>
      </w:pPr>
      <w:r>
        <w:t>Question 30</w:t>
      </w:r>
    </w:p>
    <w:p>
      <w:r>
        <w:t>Which HTML attribute is used to define the path of an image file in the &lt;img&gt; tag?</w:t>
      </w:r>
    </w:p>
    <w:p>
      <w:pPr>
        <w:pStyle w:val="ListBullet"/>
      </w:pPr>
      <w:r>
        <w:t>Choice: A)href</w:t>
      </w:r>
    </w:p>
    <w:p>
      <w:pPr>
        <w:pStyle w:val="ListBullet"/>
      </w:pPr>
      <w:r>
        <w:t>Choice: B)src</w:t>
      </w:r>
    </w:p>
    <w:p>
      <w:pPr>
        <w:pStyle w:val="ListBullet"/>
      </w:pPr>
      <w:r>
        <w:t>Choice: C)alt</w:t>
      </w:r>
    </w:p>
    <w:p>
      <w:pPr>
        <w:pStyle w:val="ListBullet"/>
      </w:pPr>
      <w:r>
        <w:t>Choice: D)link</w:t>
      </w:r>
    </w:p>
    <w:p>
      <w:pPr>
        <w:pStyle w:val="IntenseQuote"/>
      </w:pPr>
      <w:r>
        <w:t>Answer: Answer: B) src</w:t>
      </w:r>
    </w:p>
    <w:p>
      <w:pPr>
        <w:pStyle w:val="Heading2"/>
      </w:pPr>
      <w:r>
        <w:t>Question 31</w:t>
      </w:r>
    </w:p>
    <w:p>
      <w:r>
        <w:t>Which of the following CSS properties will make an element invisible but still take up space on the page?</w:t>
      </w:r>
    </w:p>
    <w:p>
      <w:pPr>
        <w:pStyle w:val="ListBullet"/>
      </w:pPr>
      <w:r>
        <w:t>Choice: A)display: none;</w:t>
      </w:r>
    </w:p>
    <w:p>
      <w:pPr>
        <w:pStyle w:val="ListBullet"/>
      </w:pPr>
      <w:r>
        <w:t>Choice: B)visibility: hidden;</w:t>
      </w:r>
    </w:p>
    <w:p>
      <w:pPr>
        <w:pStyle w:val="ListBullet"/>
      </w:pPr>
      <w:r>
        <w:t>Choice: C)opacity: 0;</w:t>
      </w:r>
    </w:p>
    <w:p>
      <w:pPr>
        <w:pStyle w:val="ListBullet"/>
      </w:pPr>
      <w:r>
        <w:t>Choice: D)float: none;</w:t>
      </w:r>
    </w:p>
    <w:p>
      <w:pPr>
        <w:pStyle w:val="IntenseQuote"/>
      </w:pPr>
      <w:r>
        <w:t>Answer: Answer: B) visibility: hidden;</w:t>
      </w:r>
    </w:p>
    <w:p>
      <w:pPr>
        <w:pStyle w:val="Heading2"/>
      </w:pPr>
      <w:r>
        <w:t>Question 32</w:t>
      </w:r>
    </w:p>
    <w:p>
      <w:r>
        <w:t>How do you create an ordered list in HTML?</w:t>
      </w:r>
    </w:p>
    <w:p>
      <w:pPr>
        <w:pStyle w:val="ListBullet"/>
      </w:pPr>
      <w:r>
        <w:t>Choice: A)&lt;ul&gt;</w:t>
      </w:r>
    </w:p>
    <w:p>
      <w:pPr>
        <w:pStyle w:val="ListBullet"/>
      </w:pPr>
      <w:r>
        <w:t>Choice: B)&lt;ol&gt;</w:t>
      </w:r>
    </w:p>
    <w:p>
      <w:pPr>
        <w:pStyle w:val="ListBullet"/>
      </w:pPr>
      <w:r>
        <w:t>Choice: C)&lt;li&gt;</w:t>
      </w:r>
    </w:p>
    <w:p>
      <w:pPr>
        <w:pStyle w:val="ListBullet"/>
      </w:pPr>
      <w:r>
        <w:t>Choice: D)&lt;list&gt;</w:t>
      </w:r>
    </w:p>
    <w:p>
      <w:pPr>
        <w:pStyle w:val="IntenseQuote"/>
      </w:pPr>
      <w:r>
        <w:t>Answer: Answer: B) &lt;ol&gt;</w:t>
      </w:r>
    </w:p>
    <w:p>
      <w:pPr>
        <w:pStyle w:val="Heading2"/>
      </w:pPr>
      <w:r>
        <w:t>Question 33</w:t>
      </w:r>
    </w:p>
    <w:p>
      <w:r>
        <w:t>Which of the following values of the position property will position an element relative to its nearest positioned ancestor?</w:t>
      </w:r>
    </w:p>
    <w:p>
      <w:pPr>
        <w:pStyle w:val="ListBullet"/>
      </w:pPr>
      <w:r>
        <w:t>Choice: A)absolute</w:t>
      </w:r>
    </w:p>
    <w:p>
      <w:pPr>
        <w:pStyle w:val="ListBullet"/>
      </w:pPr>
      <w:r>
        <w:t>Choice: B)relative</w:t>
      </w:r>
    </w:p>
    <w:p>
      <w:pPr>
        <w:pStyle w:val="ListBullet"/>
      </w:pPr>
      <w:r>
        <w:t>Choice: C)fixed</w:t>
      </w:r>
    </w:p>
    <w:p>
      <w:pPr>
        <w:pStyle w:val="ListBullet"/>
      </w:pPr>
      <w:r>
        <w:t>Choice: D)static</w:t>
      </w:r>
    </w:p>
    <w:p>
      <w:pPr>
        <w:pStyle w:val="IntenseQuote"/>
      </w:pPr>
      <w:r>
        <w:t>Answer: Answer: A) absolute</w:t>
      </w:r>
    </w:p>
    <w:p>
      <w:pPr>
        <w:pStyle w:val="Heading2"/>
      </w:pPr>
      <w:r>
        <w:t>Question 34</w:t>
      </w:r>
    </w:p>
    <w:p>
      <w:r>
        <w:t>What is the correct syntax for creating a table in HTML?</w:t>
      </w:r>
    </w:p>
    <w:p>
      <w:pPr>
        <w:pStyle w:val="ListBullet"/>
      </w:pPr>
      <w:r>
        <w:t>Choice: A)&lt;table&gt;&lt;tr&gt;&lt;td&gt;Data&lt;/td&gt;&lt;/tr&gt;&lt;/table&gt;</w:t>
      </w:r>
    </w:p>
    <w:p>
      <w:pPr>
        <w:pStyle w:val="ListBullet"/>
      </w:pPr>
      <w:r>
        <w:t>Choice: B)&lt;table&gt;&lt;row&gt;&lt;data&gt;Data&lt;/data&gt;&lt;/row&gt;&lt;/table&gt;</w:t>
      </w:r>
    </w:p>
    <w:p>
      <w:pPr>
        <w:pStyle w:val="ListBullet"/>
      </w:pPr>
      <w:r>
        <w:t>Choice: C)&lt;table&gt;&lt;tr&gt;&lt;th&gt;Data&lt;/th&gt;&lt;/tr&gt;&lt;/table&gt;</w:t>
      </w:r>
    </w:p>
    <w:p>
      <w:pPr>
        <w:pStyle w:val="ListBullet"/>
      </w:pPr>
      <w:r>
        <w:t>Choice: D)&lt;table&gt;&lt;tr&gt;&lt;td&gt;&lt;td&gt;Data&lt;/td&gt;&lt;/tr&gt;&lt;/table&gt;</w:t>
      </w:r>
    </w:p>
    <w:p>
      <w:pPr>
        <w:pStyle w:val="IntenseQuote"/>
      </w:pPr>
      <w:r>
        <w:t>Answer: Answer: A) &lt;table&gt;&lt;tr&gt;&lt;td&gt;Data&lt;/td&gt;&lt;/tr&gt;&lt;/table&gt;</w:t>
      </w:r>
    </w:p>
    <w:p>
      <w:pPr>
        <w:pStyle w:val="Heading2"/>
      </w:pPr>
      <w:r>
        <w:t>Question 35</w:t>
      </w:r>
    </w:p>
    <w:p>
      <w:r>
        <w:t>Which of the following properties is used to specify the thickness of a border?</w:t>
      </w:r>
    </w:p>
    <w:p>
      <w:pPr>
        <w:pStyle w:val="ListBullet"/>
      </w:pPr>
      <w:r>
        <w:t>Choice: A)border-width</w:t>
      </w:r>
    </w:p>
    <w:p>
      <w:pPr>
        <w:pStyle w:val="ListBullet"/>
      </w:pPr>
      <w:r>
        <w:t>Choice: B)border-height</w:t>
      </w:r>
    </w:p>
    <w:p>
      <w:pPr>
        <w:pStyle w:val="ListBullet"/>
      </w:pPr>
      <w:r>
        <w:t>Choice: C)border-thickness</w:t>
      </w:r>
    </w:p>
    <w:p>
      <w:pPr>
        <w:pStyle w:val="ListBullet"/>
      </w:pPr>
      <w:r>
        <w:t>Choice: D)border-style</w:t>
      </w:r>
    </w:p>
    <w:p>
      <w:pPr>
        <w:pStyle w:val="IntenseQuote"/>
      </w:pPr>
      <w:r>
        <w:t>Answer: Answer: A) border-width</w:t>
      </w:r>
    </w:p>
    <w:p>
      <w:pPr>
        <w:pStyle w:val="Heading2"/>
      </w:pPr>
      <w:r>
        <w:t>Question 36</w:t>
      </w:r>
    </w:p>
    <w:p>
      <w:r>
        <w:t>Which HTML element is used to define metadata about an HTML document?</w:t>
      </w:r>
    </w:p>
    <w:p>
      <w:pPr>
        <w:pStyle w:val="ListBullet"/>
      </w:pPr>
      <w:r>
        <w:t>Choice: A)&lt;meta&gt;</w:t>
      </w:r>
    </w:p>
    <w:p>
      <w:pPr>
        <w:pStyle w:val="ListBullet"/>
      </w:pPr>
      <w:r>
        <w:t>Choice: B)&lt;head&gt;</w:t>
      </w:r>
    </w:p>
    <w:p>
      <w:pPr>
        <w:pStyle w:val="ListBullet"/>
      </w:pPr>
      <w:r>
        <w:t>Choice: C)&lt;header&gt;</w:t>
      </w:r>
    </w:p>
    <w:p>
      <w:pPr>
        <w:pStyle w:val="ListBullet"/>
      </w:pPr>
      <w:r>
        <w:t>Choice: D)&lt;info&gt;</w:t>
      </w:r>
    </w:p>
    <w:p>
      <w:pPr>
        <w:pStyle w:val="IntenseQuote"/>
      </w:pPr>
      <w:r>
        <w:t>Answer: Answer: A) &lt;meta&gt;</w:t>
      </w:r>
    </w:p>
    <w:p>
      <w:pPr>
        <w:pStyle w:val="Heading2"/>
      </w:pPr>
      <w:r>
        <w:t>Question 37</w:t>
      </w:r>
    </w:p>
    <w:p>
      <w:r>
        <w:t>In CSS, how would you select all &lt;p&gt; elements inside a &lt;div&gt;?</w:t>
      </w:r>
    </w:p>
    <w:p>
      <w:pPr>
        <w:pStyle w:val="ListBullet"/>
      </w:pPr>
      <w:r>
        <w:t>Choice: A)p div {}</w:t>
      </w:r>
    </w:p>
    <w:p>
      <w:pPr>
        <w:pStyle w:val="ListBullet"/>
      </w:pPr>
      <w:r>
        <w:t>Choice: B)div p {}</w:t>
      </w:r>
    </w:p>
    <w:p>
      <w:pPr>
        <w:pStyle w:val="ListBullet"/>
      </w:pPr>
      <w:r>
        <w:t>Choice: C).div p {}</w:t>
      </w:r>
    </w:p>
    <w:p>
      <w:pPr>
        <w:pStyle w:val="ListBullet"/>
      </w:pPr>
      <w:r>
        <w:t>Choice: D)div + p {}</w:t>
      </w:r>
    </w:p>
    <w:p>
      <w:pPr>
        <w:pStyle w:val="IntenseQuote"/>
      </w:pPr>
      <w:r>
        <w:t>Answer: Answer: B) div p {}</w:t>
      </w:r>
    </w:p>
    <w:p>
      <w:pPr>
        <w:pStyle w:val="Heading2"/>
      </w:pPr>
      <w:r>
        <w:t>Question 38</w:t>
      </w:r>
    </w:p>
    <w:p>
      <w:r>
        <w:t>Which of the following CSS properties is used to control the order of flexible items in a flex container?</w:t>
      </w:r>
    </w:p>
    <w:p>
      <w:pPr>
        <w:pStyle w:val="ListBullet"/>
      </w:pPr>
      <w:r>
        <w:t>Choice: A)flex-direction</w:t>
      </w:r>
    </w:p>
    <w:p>
      <w:pPr>
        <w:pStyle w:val="ListBullet"/>
      </w:pPr>
      <w:r>
        <w:t>Choice: B)order</w:t>
      </w:r>
    </w:p>
    <w:p>
      <w:pPr>
        <w:pStyle w:val="ListBullet"/>
      </w:pPr>
      <w:r>
        <w:t>Choice: C)align-items</w:t>
      </w:r>
    </w:p>
    <w:p>
      <w:pPr>
        <w:pStyle w:val="ListBullet"/>
      </w:pPr>
      <w:r>
        <w:t>Choice: D)flex-grow</w:t>
      </w:r>
    </w:p>
    <w:p>
      <w:pPr>
        <w:pStyle w:val="IntenseQuote"/>
      </w:pPr>
      <w:r>
        <w:t>Answer: Answer: B) order</w:t>
      </w:r>
    </w:p>
    <w:p>
      <w:pPr>
        <w:pStyle w:val="Heading2"/>
      </w:pPr>
      <w:r>
        <w:t>Question 39</w:t>
      </w:r>
    </w:p>
    <w:p>
      <w:r>
        <w:t>Which of the following is a valid HTML5 semantic element?</w:t>
      </w:r>
    </w:p>
    <w:p>
      <w:pPr>
        <w:pStyle w:val="ListBullet"/>
      </w:pPr>
      <w:r>
        <w:t>Choice: A)&lt;span&gt;</w:t>
      </w:r>
    </w:p>
    <w:p>
      <w:pPr>
        <w:pStyle w:val="ListBullet"/>
      </w:pPr>
      <w:r>
        <w:t>Choice: B)&lt;article&gt;</w:t>
      </w:r>
    </w:p>
    <w:p>
      <w:pPr>
        <w:pStyle w:val="ListBullet"/>
      </w:pPr>
      <w:r>
        <w:t>Choice: C)&lt;div&gt;</w:t>
      </w:r>
    </w:p>
    <w:p>
      <w:pPr>
        <w:pStyle w:val="ListBullet"/>
      </w:pPr>
      <w:r>
        <w:t>Choice: D)&lt;section&gt;</w:t>
      </w:r>
    </w:p>
    <w:p>
      <w:pPr>
        <w:pStyle w:val="IntenseQuote"/>
      </w:pPr>
      <w:r>
        <w:t>Answer: Answer: B) &lt;article&gt;</w:t>
      </w:r>
    </w:p>
    <w:p>
      <w:pPr>
        <w:pStyle w:val="Heading2"/>
      </w:pPr>
      <w:r>
        <w:t>Question 40</w:t>
      </w:r>
    </w:p>
    <w:p>
      <w:r>
        <w:t>Which property in CSS is used to define the space between a border and the surrounding elements?</w:t>
      </w:r>
    </w:p>
    <w:p>
      <w:pPr>
        <w:pStyle w:val="ListBullet"/>
      </w:pPr>
      <w:r>
        <w:t>Choice: A)padding</w:t>
      </w:r>
    </w:p>
    <w:p>
      <w:pPr>
        <w:pStyle w:val="ListBullet"/>
      </w:pPr>
      <w:r>
        <w:t>Choice: B)border-spacing</w:t>
      </w:r>
    </w:p>
    <w:p>
      <w:pPr>
        <w:pStyle w:val="ListBullet"/>
      </w:pPr>
      <w:r>
        <w:t>Choice: C)margin</w:t>
      </w:r>
    </w:p>
    <w:p>
      <w:pPr>
        <w:pStyle w:val="ListBullet"/>
      </w:pPr>
      <w:r>
        <w:t>Choice: D)border-width</w:t>
      </w:r>
    </w:p>
    <w:p>
      <w:pPr>
        <w:pStyle w:val="IntenseQuote"/>
      </w:pPr>
      <w:r>
        <w:t>Answer: Answer: C) margin</w:t>
      </w:r>
    </w:p>
    <w:p>
      <w:pPr>
        <w:pStyle w:val="Heading2"/>
      </w:pPr>
      <w:r>
        <w:t>Question 41</w:t>
      </w:r>
    </w:p>
    <w:p>
      <w:r>
        <w:t>Which HTML tag is used to play a video file in a webpage?</w:t>
      </w:r>
    </w:p>
    <w:p>
      <w:pPr>
        <w:pStyle w:val="ListBullet"/>
      </w:pPr>
      <w:r>
        <w:t>Choice: A)&lt;media&gt;</w:t>
      </w:r>
    </w:p>
    <w:p>
      <w:pPr>
        <w:pStyle w:val="ListBullet"/>
      </w:pPr>
      <w:r>
        <w:t>Choice: B)&lt;video&gt;</w:t>
      </w:r>
    </w:p>
    <w:p>
      <w:pPr>
        <w:pStyle w:val="ListBullet"/>
      </w:pPr>
      <w:r>
        <w:t>Choice: C)&lt;embed&gt;</w:t>
      </w:r>
    </w:p>
    <w:p>
      <w:pPr>
        <w:pStyle w:val="ListBullet"/>
      </w:pPr>
      <w:r>
        <w:t>Choice: D)&lt;movie&gt;</w:t>
      </w:r>
    </w:p>
    <w:p>
      <w:pPr>
        <w:pStyle w:val="IntenseQuote"/>
      </w:pPr>
      <w:r>
        <w:t>Answer: Answer: B) &lt;video&gt;</w:t>
      </w:r>
    </w:p>
    <w:p>
      <w:pPr>
        <w:pStyle w:val="Heading2"/>
      </w:pPr>
      <w:r>
        <w:t>Question 42</w:t>
      </w:r>
    </w:p>
    <w:p>
      <w:r>
        <w:t>In CSS, what is the purpose of the calc() function?</w:t>
      </w:r>
    </w:p>
    <w:p>
      <w:pPr>
        <w:pStyle w:val="ListBullet"/>
      </w:pPr>
      <w:r>
        <w:t>Choice: A) To apply dynamic styling based on user input.</w:t>
      </w:r>
    </w:p>
    <w:p>
      <w:pPr>
        <w:pStyle w:val="ListBullet"/>
      </w:pPr>
      <w:r>
        <w:t>Choice: B) To calculate mathematical expressions for property values.</w:t>
      </w:r>
    </w:p>
    <w:p>
      <w:pPr>
        <w:pStyle w:val="ListBullet"/>
      </w:pPr>
      <w:r>
        <w:t>Choice: C) To animate elements based on time values.</w:t>
      </w:r>
    </w:p>
    <w:p>
      <w:pPr>
        <w:pStyle w:val="ListBullet"/>
      </w:pPr>
      <w:r>
        <w:t>Choice: D) To control the order of execution in the browser.</w:t>
      </w:r>
    </w:p>
    <w:p>
      <w:pPr>
        <w:pStyle w:val="IntenseQuote"/>
      </w:pPr>
      <w:r>
        <w:t>Answer: Answer: B) To calculate mathematical expressions for property values.</w:t>
      </w:r>
    </w:p>
    <w:p>
      <w:pPr>
        <w:pStyle w:val="Heading2"/>
      </w:pPr>
      <w:r>
        <w:t>Question 43</w:t>
      </w:r>
    </w:p>
    <w:p>
      <w:r>
        <w:t>What is the correct way to reference an external JavaScript file in an HTML document?</w:t>
      </w:r>
    </w:p>
    <w:p>
      <w:pPr>
        <w:pStyle w:val="ListBullet"/>
      </w:pPr>
      <w:r>
        <w:t>Choice: A)&lt;script src="script.js"&gt;&lt;/script&gt;</w:t>
      </w:r>
    </w:p>
    <w:p>
      <w:pPr>
        <w:pStyle w:val="ListBullet"/>
      </w:pPr>
      <w:r>
        <w:t>Choice: B)&lt;js href="script.js"&gt;&lt;/js&gt;</w:t>
      </w:r>
    </w:p>
    <w:p>
      <w:pPr>
        <w:pStyle w:val="ListBullet"/>
      </w:pPr>
      <w:r>
        <w:t>Choice: C)&lt;script link="script.js"&gt;&lt;/script&gt;</w:t>
      </w:r>
    </w:p>
    <w:p>
      <w:pPr>
        <w:pStyle w:val="ListBullet"/>
      </w:pPr>
      <w:r>
        <w:t>Choice: D)&lt;link rel="javascript" href="script.js"&gt;</w:t>
      </w:r>
    </w:p>
    <w:p>
      <w:pPr>
        <w:pStyle w:val="IntenseQuote"/>
      </w:pPr>
      <w:r>
        <w:t>Answer: Answer: A) &lt;script src="script.js"&gt;&lt;/script&gt;</w:t>
      </w:r>
    </w:p>
    <w:p>
      <w:pPr>
        <w:pStyle w:val="Heading2"/>
      </w:pPr>
      <w:r>
        <w:t>Question 44</w:t>
      </w:r>
    </w:p>
    <w:p>
      <w:r>
        <w:t>What does the CSS box-shadow property do?</w:t>
      </w:r>
    </w:p>
    <w:p>
      <w:pPr>
        <w:pStyle w:val="ListBullet"/>
      </w:pPr>
      <w:r>
        <w:t>Choice: A) Adds a shadow inside the border of an element.</w:t>
      </w:r>
    </w:p>
    <w:p>
      <w:pPr>
        <w:pStyle w:val="ListBullet"/>
      </w:pPr>
      <w:r>
        <w:t>Choice: B) Adds a shadow outside the border of an element.</w:t>
      </w:r>
    </w:p>
    <w:p>
      <w:pPr>
        <w:pStyle w:val="ListBullet"/>
      </w:pPr>
      <w:r>
        <w:t>Choice: C) Increases the width of the border.</w:t>
      </w:r>
    </w:p>
    <w:p>
      <w:pPr>
        <w:pStyle w:val="ListBullet"/>
      </w:pPr>
      <w:r>
        <w:t>Choice: D) Controls the visibility of the element.</w:t>
      </w:r>
    </w:p>
    <w:p>
      <w:pPr>
        <w:pStyle w:val="IntenseQuote"/>
      </w:pPr>
      <w:r>
        <w:t>Answer: Answer: B) Adds a shadow outside the border of an element.</w:t>
      </w:r>
    </w:p>
    <w:p>
      <w:pPr>
        <w:pStyle w:val="Heading2"/>
      </w:pPr>
      <w:r>
        <w:t>Question 45</w:t>
      </w:r>
    </w:p>
    <w:p>
      <w:r>
        <w:t>Which tag is used in HTML5 to define a footer for a document or section?</w:t>
      </w:r>
    </w:p>
    <w:p>
      <w:pPr>
        <w:pStyle w:val="ListBullet"/>
      </w:pPr>
      <w:r>
        <w:t>Choice: A)&lt;footer&gt;</w:t>
      </w:r>
    </w:p>
    <w:p>
      <w:pPr>
        <w:pStyle w:val="ListBullet"/>
      </w:pPr>
      <w:r>
        <w:t>Choice: B)&lt;bottom&gt;</w:t>
      </w:r>
    </w:p>
    <w:p>
      <w:pPr>
        <w:pStyle w:val="ListBullet"/>
      </w:pPr>
      <w:r>
        <w:t>Choice: C)&lt;section&gt;</w:t>
      </w:r>
    </w:p>
    <w:p>
      <w:pPr>
        <w:pStyle w:val="ListBullet"/>
      </w:pPr>
      <w:r>
        <w:t>Choice: D)&lt;end&gt;</w:t>
      </w:r>
    </w:p>
    <w:p>
      <w:pPr>
        <w:pStyle w:val="IntenseQuote"/>
      </w:pPr>
      <w:r>
        <w:t>Answer: Answer: A) &lt;footer&gt;</w:t>
      </w:r>
    </w:p>
    <w:p>
      <w:pPr>
        <w:pStyle w:val="Heading2"/>
      </w:pPr>
      <w:r>
        <w:t>Question 46</w:t>
      </w:r>
    </w:p>
    <w:p>
      <w:r>
        <w:t>What CSS property allows an element to expand in proportion to its sibling elements in a flex container?</w:t>
      </w:r>
    </w:p>
    <w:p>
      <w:pPr>
        <w:pStyle w:val="ListBullet"/>
      </w:pPr>
      <w:r>
        <w:t>Choice: A)flex-grow</w:t>
      </w:r>
    </w:p>
    <w:p>
      <w:pPr>
        <w:pStyle w:val="ListBullet"/>
      </w:pPr>
      <w:r>
        <w:t>Choice: B)flex-wrap</w:t>
      </w:r>
    </w:p>
    <w:p>
      <w:pPr>
        <w:pStyle w:val="ListBullet"/>
      </w:pPr>
      <w:r>
        <w:t>Choice: C)align-content</w:t>
      </w:r>
    </w:p>
    <w:p>
      <w:pPr>
        <w:pStyle w:val="ListBullet"/>
      </w:pPr>
      <w:r>
        <w:t>Choice: D)justify-content</w:t>
      </w:r>
    </w:p>
    <w:p>
      <w:pPr>
        <w:pStyle w:val="IntenseQuote"/>
      </w:pPr>
      <w:r>
        <w:t>Answer: Answer: A) flex-grow</w:t>
      </w:r>
    </w:p>
    <w:p>
      <w:pPr>
        <w:pStyle w:val="Heading2"/>
      </w:pPr>
      <w:r>
        <w:t>Question 47</w:t>
      </w:r>
    </w:p>
    <w:p>
      <w:r>
        <w:t>Which attribute is used in the &lt;a&gt; tag to specify the destination URL of a link?</w:t>
      </w:r>
    </w:p>
    <w:p>
      <w:pPr>
        <w:pStyle w:val="ListBullet"/>
      </w:pPr>
      <w:r>
        <w:t>Choice: A)target</w:t>
      </w:r>
    </w:p>
    <w:p>
      <w:pPr>
        <w:pStyle w:val="ListBullet"/>
      </w:pPr>
      <w:r>
        <w:t>Choice: B)href</w:t>
      </w:r>
    </w:p>
    <w:p>
      <w:pPr>
        <w:pStyle w:val="ListBullet"/>
      </w:pPr>
      <w:r>
        <w:t>Choice: C)rel</w:t>
      </w:r>
    </w:p>
    <w:p>
      <w:pPr>
        <w:pStyle w:val="ListBullet"/>
      </w:pPr>
      <w:r>
        <w:t>Choice: D)src</w:t>
      </w:r>
    </w:p>
    <w:p>
      <w:pPr>
        <w:pStyle w:val="IntenseQuote"/>
      </w:pPr>
      <w:r>
        <w:t>Answer: Answer: B) href</w:t>
      </w:r>
    </w:p>
    <w:p>
      <w:pPr>
        <w:pStyle w:val="Heading2"/>
      </w:pPr>
      <w:r>
        <w:t>Question 48</w:t>
      </w:r>
    </w:p>
    <w:p>
      <w:r>
        <w:t>Which HTML element is used to display a clickable button?</w:t>
      </w:r>
    </w:p>
    <w:p>
      <w:pPr>
        <w:pStyle w:val="ListBullet"/>
      </w:pPr>
      <w:r>
        <w:t>Choice: A)&lt;input&gt;</w:t>
      </w:r>
    </w:p>
    <w:p>
      <w:pPr>
        <w:pStyle w:val="ListBullet"/>
      </w:pPr>
      <w:r>
        <w:t>Choice: B)&lt;button&gt;</w:t>
      </w:r>
    </w:p>
    <w:p>
      <w:pPr>
        <w:pStyle w:val="ListBullet"/>
      </w:pPr>
      <w:r>
        <w:t>Choice: C)&lt;a&gt;</w:t>
      </w:r>
    </w:p>
    <w:p>
      <w:pPr>
        <w:pStyle w:val="ListBullet"/>
      </w:pPr>
      <w:r>
        <w:t>Choice: D)&lt;div&gt;</w:t>
      </w:r>
    </w:p>
    <w:p>
      <w:pPr>
        <w:pStyle w:val="IntenseQuote"/>
      </w:pPr>
      <w:r>
        <w:t>Answer: Answer: B) &lt;button&gt;</w:t>
      </w:r>
    </w:p>
    <w:p>
      <w:pPr>
        <w:pStyle w:val="Heading2"/>
      </w:pPr>
      <w:r>
        <w:t>Question 49</w:t>
      </w:r>
    </w:p>
    <w:p>
      <w:r>
        <w:t>Which of the following properties is used to create rounded corners in CSS?</w:t>
      </w:r>
    </w:p>
    <w:p>
      <w:pPr>
        <w:pStyle w:val="ListBullet"/>
      </w:pPr>
      <w:r>
        <w:t>Choice: A)border-radius</w:t>
      </w:r>
    </w:p>
    <w:p>
      <w:pPr>
        <w:pStyle w:val="ListBullet"/>
      </w:pPr>
      <w:r>
        <w:t>Choice: B)border-corner</w:t>
      </w:r>
    </w:p>
    <w:p>
      <w:pPr>
        <w:pStyle w:val="ListBullet"/>
      </w:pPr>
      <w:r>
        <w:t>Choice: C)corner-radius</w:t>
      </w:r>
    </w:p>
    <w:p>
      <w:pPr>
        <w:pStyle w:val="ListBullet"/>
      </w:pPr>
      <w:r>
        <w:t>Choice: D)border-style</w:t>
      </w:r>
    </w:p>
    <w:p>
      <w:pPr>
        <w:pStyle w:val="IntenseQuote"/>
      </w:pPr>
      <w:r>
        <w:t>Answer: Answer: A) border-radius</w:t>
      </w:r>
    </w:p>
    <w:p>
      <w:pPr>
        <w:pStyle w:val="Heading2"/>
      </w:pPr>
      <w:r>
        <w:t>Question 50</w:t>
      </w:r>
    </w:p>
    <w:p>
      <w:r>
        <w:t>In HTML5, which tag is used to represent the navigation links of a website?</w:t>
      </w:r>
    </w:p>
    <w:p>
      <w:pPr>
        <w:pStyle w:val="ListBullet"/>
      </w:pPr>
      <w:r>
        <w:t>Choice: A)&lt;nav&gt;</w:t>
      </w:r>
    </w:p>
    <w:p>
      <w:pPr>
        <w:pStyle w:val="ListBullet"/>
      </w:pPr>
      <w:r>
        <w:t>Choice: B)&lt;header&gt;</w:t>
      </w:r>
    </w:p>
    <w:p>
      <w:pPr>
        <w:pStyle w:val="ListBullet"/>
      </w:pPr>
      <w:r>
        <w:t>Choice: C)&lt;aside&gt;</w:t>
      </w:r>
    </w:p>
    <w:p>
      <w:pPr>
        <w:pStyle w:val="ListBullet"/>
      </w:pPr>
      <w:r>
        <w:t>Choice: D)&lt;menu&gt;</w:t>
      </w:r>
    </w:p>
    <w:p>
      <w:pPr>
        <w:pStyle w:val="IntenseQuote"/>
      </w:pPr>
      <w:r>
        <w:t>Answer: Answer: A) &lt;nav&gt;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